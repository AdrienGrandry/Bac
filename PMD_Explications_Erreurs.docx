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7A9C9" w14:textId="77777777" w:rsidR="00660CA0" w:rsidRDefault="00547F27">
      <w:pPr>
        <w:pStyle w:val="Titre1"/>
      </w:pPr>
      <w:r>
        <w:t>Comprendre les couleurs dans PMD et corriger les erreurs de code</w:t>
      </w:r>
    </w:p>
    <w:p w14:paraId="76993731" w14:textId="77777777" w:rsidR="00660CA0" w:rsidRDefault="00547F27">
      <w:pPr>
        <w:pStyle w:val="Titre2"/>
      </w:pPr>
      <w:r>
        <w:t>1. Signification des couleurs dans PMD</w:t>
      </w:r>
    </w:p>
    <w:p w14:paraId="6EE75553" w14:textId="77777777" w:rsidR="00660CA0" w:rsidRDefault="00547F27">
      <w:r>
        <w:t>PMD utilise des flèches de couleurs différentes pour indiquer les niveaux de gravité des problèmes dans le code Java.</w:t>
      </w:r>
    </w:p>
    <w:tbl>
      <w:tblPr>
        <w:tblStyle w:val="Grilledutableau"/>
        <w:tblW w:w="0" w:type="auto"/>
        <w:tblLook w:val="04A0" w:firstRow="1" w:lastRow="0" w:firstColumn="1" w:lastColumn="0" w:noHBand="0" w:noVBand="1"/>
      </w:tblPr>
      <w:tblGrid>
        <w:gridCol w:w="2880"/>
        <w:gridCol w:w="2880"/>
        <w:gridCol w:w="2880"/>
      </w:tblGrid>
      <w:tr w:rsidR="00660CA0" w14:paraId="788D9865" w14:textId="77777777">
        <w:tc>
          <w:tcPr>
            <w:tcW w:w="2880" w:type="dxa"/>
          </w:tcPr>
          <w:p w14:paraId="3BC13B2D" w14:textId="77777777" w:rsidR="00660CA0" w:rsidRDefault="00547F27">
            <w:r>
              <w:t>Couleur</w:t>
            </w:r>
          </w:p>
        </w:tc>
        <w:tc>
          <w:tcPr>
            <w:tcW w:w="2880" w:type="dxa"/>
          </w:tcPr>
          <w:p w14:paraId="7F080815" w14:textId="77777777" w:rsidR="00660CA0" w:rsidRDefault="00547F27">
            <w:r>
              <w:t>Signification</w:t>
            </w:r>
          </w:p>
        </w:tc>
        <w:tc>
          <w:tcPr>
            <w:tcW w:w="2880" w:type="dxa"/>
          </w:tcPr>
          <w:p w14:paraId="722B0C8E" w14:textId="77777777" w:rsidR="00660CA0" w:rsidRDefault="00547F27">
            <w:r>
              <w:t>Exemple de problème</w:t>
            </w:r>
          </w:p>
        </w:tc>
      </w:tr>
      <w:tr w:rsidR="00660CA0" w14:paraId="5933067D" w14:textId="77777777">
        <w:tc>
          <w:tcPr>
            <w:tcW w:w="2880" w:type="dxa"/>
          </w:tcPr>
          <w:p w14:paraId="6B1C61C9" w14:textId="77777777" w:rsidR="00660CA0" w:rsidRDefault="00547F27">
            <w:r>
              <w:t>🔴</w:t>
            </w:r>
            <w:r>
              <w:t xml:space="preserve"> Rouge</w:t>
            </w:r>
          </w:p>
        </w:tc>
        <w:tc>
          <w:tcPr>
            <w:tcW w:w="2880" w:type="dxa"/>
          </w:tcPr>
          <w:p w14:paraId="3AE0490A" w14:textId="77777777" w:rsidR="00660CA0" w:rsidRDefault="00547F27">
            <w:r>
              <w:t>Erreur critique pouvant causer un crash ou un bug majeur</w:t>
            </w:r>
          </w:p>
        </w:tc>
        <w:tc>
          <w:tcPr>
            <w:tcW w:w="2880" w:type="dxa"/>
          </w:tcPr>
          <w:p w14:paraId="495EE990" w14:textId="77777777" w:rsidR="00660CA0" w:rsidRDefault="00547F27">
            <w:r>
              <w:t>NullPointerException possible, mauvaise gestion des threads</w:t>
            </w:r>
          </w:p>
        </w:tc>
      </w:tr>
      <w:tr w:rsidR="00660CA0" w14:paraId="3FED752E" w14:textId="77777777">
        <w:tc>
          <w:tcPr>
            <w:tcW w:w="2880" w:type="dxa"/>
          </w:tcPr>
          <w:p w14:paraId="158CC6B3" w14:textId="77777777" w:rsidR="00660CA0" w:rsidRDefault="00547F27">
            <w:r>
              <w:t>🟠</w:t>
            </w:r>
            <w:r>
              <w:t xml:space="preserve"> Orange</w:t>
            </w:r>
          </w:p>
        </w:tc>
        <w:tc>
          <w:tcPr>
            <w:tcW w:w="2880" w:type="dxa"/>
          </w:tcPr>
          <w:p w14:paraId="54AF79F9" w14:textId="77777777" w:rsidR="00660CA0" w:rsidRDefault="00547F27">
            <w:r>
              <w:t>Problème important à corriger pour éviter des bugs futurs</w:t>
            </w:r>
          </w:p>
        </w:tc>
        <w:tc>
          <w:tcPr>
            <w:tcW w:w="2880" w:type="dxa"/>
          </w:tcPr>
          <w:p w14:paraId="6AE72118" w14:textId="77777777" w:rsidR="00660CA0" w:rsidRDefault="00547F27">
            <w:r>
              <w:t>Code dupliqué, mauvaise utilisation des boucles</w:t>
            </w:r>
          </w:p>
        </w:tc>
      </w:tr>
      <w:tr w:rsidR="00660CA0" w14:paraId="7226A485" w14:textId="77777777">
        <w:tc>
          <w:tcPr>
            <w:tcW w:w="2880" w:type="dxa"/>
          </w:tcPr>
          <w:p w14:paraId="13B52913" w14:textId="77777777" w:rsidR="00660CA0" w:rsidRDefault="00547F27">
            <w:r>
              <w:t>🟡</w:t>
            </w:r>
            <w:r>
              <w:t xml:space="preserve"> Jaune</w:t>
            </w:r>
          </w:p>
        </w:tc>
        <w:tc>
          <w:tcPr>
            <w:tcW w:w="2880" w:type="dxa"/>
          </w:tcPr>
          <w:p w14:paraId="27F57CB2" w14:textId="77777777" w:rsidR="00660CA0" w:rsidRDefault="00547F27">
            <w:r>
              <w:t>Avertissement, bonne pratique recommandée</w:t>
            </w:r>
          </w:p>
        </w:tc>
        <w:tc>
          <w:tcPr>
            <w:tcW w:w="2880" w:type="dxa"/>
          </w:tcPr>
          <w:p w14:paraId="0FBD7463" w14:textId="77777777" w:rsidR="00660CA0" w:rsidRDefault="00547F27">
            <w:r>
              <w:t>Importation inutile, style de code non conforme</w:t>
            </w:r>
          </w:p>
        </w:tc>
      </w:tr>
      <w:tr w:rsidR="00660CA0" w14:paraId="39D2ABEF" w14:textId="77777777">
        <w:tc>
          <w:tcPr>
            <w:tcW w:w="2880" w:type="dxa"/>
          </w:tcPr>
          <w:p w14:paraId="4F82891D" w14:textId="77777777" w:rsidR="00660CA0" w:rsidRDefault="00547F27">
            <w:r>
              <w:t>🔵</w:t>
            </w:r>
            <w:r>
              <w:t xml:space="preserve"> Bleu</w:t>
            </w:r>
          </w:p>
        </w:tc>
        <w:tc>
          <w:tcPr>
            <w:tcW w:w="2880" w:type="dxa"/>
          </w:tcPr>
          <w:p w14:paraId="5DD2EEAE" w14:textId="77777777" w:rsidR="00660CA0" w:rsidRDefault="00547F27">
            <w:r>
              <w:t>Suggestion d'optimisation</w:t>
            </w:r>
          </w:p>
        </w:tc>
        <w:tc>
          <w:tcPr>
            <w:tcW w:w="2880" w:type="dxa"/>
          </w:tcPr>
          <w:p w14:paraId="001B7E8E" w14:textId="77777777" w:rsidR="00660CA0" w:rsidRDefault="00547F27">
            <w:r>
              <w:t>Utilisation inefficace des collections, code peu performant</w:t>
            </w:r>
          </w:p>
        </w:tc>
      </w:tr>
      <w:tr w:rsidR="00660CA0" w14:paraId="32B389B6" w14:textId="77777777">
        <w:tc>
          <w:tcPr>
            <w:tcW w:w="2880" w:type="dxa"/>
          </w:tcPr>
          <w:p w14:paraId="621AB8F4" w14:textId="77777777" w:rsidR="00660CA0" w:rsidRDefault="00547F27">
            <w:r>
              <w:t>🟣</w:t>
            </w:r>
            <w:r>
              <w:t xml:space="preserve"> Mauve/Violet</w:t>
            </w:r>
          </w:p>
        </w:tc>
        <w:tc>
          <w:tcPr>
            <w:tcW w:w="2880" w:type="dxa"/>
          </w:tcPr>
          <w:p w14:paraId="36365BA8" w14:textId="77777777" w:rsidR="00660CA0" w:rsidRDefault="00547F27">
            <w:r>
              <w:t>Amélioration du style de code</w:t>
            </w:r>
          </w:p>
        </w:tc>
        <w:tc>
          <w:tcPr>
            <w:tcW w:w="2880" w:type="dxa"/>
          </w:tcPr>
          <w:p w14:paraId="5E670EE7" w14:textId="77777777" w:rsidR="00660CA0" w:rsidRDefault="00547F27">
            <w:r>
              <w:t>Mauvaise convention de nommage des classes ou méthodes</w:t>
            </w:r>
          </w:p>
        </w:tc>
      </w:tr>
      <w:tr w:rsidR="00660CA0" w14:paraId="2646AA4E" w14:textId="77777777">
        <w:tc>
          <w:tcPr>
            <w:tcW w:w="2880" w:type="dxa"/>
          </w:tcPr>
          <w:p w14:paraId="2CB6E422" w14:textId="77777777" w:rsidR="00660CA0" w:rsidRDefault="00547F27">
            <w:r>
              <w:t>🟢</w:t>
            </w:r>
            <w:r>
              <w:t xml:space="preserve"> Vert</w:t>
            </w:r>
          </w:p>
        </w:tc>
        <w:tc>
          <w:tcPr>
            <w:tcW w:w="2880" w:type="dxa"/>
          </w:tcPr>
          <w:p w14:paraId="7F5ABE18" w14:textId="77777777" w:rsidR="00660CA0" w:rsidRDefault="00547F27">
            <w:r>
              <w:t>Information uniquement, pas de correction nécessaire</w:t>
            </w:r>
          </w:p>
        </w:tc>
        <w:tc>
          <w:tcPr>
            <w:tcW w:w="2880" w:type="dxa"/>
          </w:tcPr>
          <w:p w14:paraId="573BA570" w14:textId="77777777" w:rsidR="00660CA0" w:rsidRDefault="00547F27">
            <w:r>
              <w:t>Ligne analysée, pas de réel problème</w:t>
            </w:r>
          </w:p>
        </w:tc>
      </w:tr>
    </w:tbl>
    <w:p w14:paraId="00004C67" w14:textId="77777777" w:rsidR="00660CA0" w:rsidRDefault="00547F27">
      <w:pPr>
        <w:pStyle w:val="Titre2"/>
      </w:pPr>
      <w:r>
        <w:t>2. Exemples de code avec erreurs et corrections</w:t>
      </w:r>
    </w:p>
    <w:p w14:paraId="267FCBA2" w14:textId="02FAA3F6" w:rsidR="00660CA0" w:rsidRDefault="00547F27">
      <w:pPr>
        <w:pStyle w:val="Titre3"/>
      </w:pPr>
      <w:r w:rsidRPr="00547F27">
        <w:rPr>
          <w:color w:val="FF0000"/>
        </w:rPr>
        <w:t>🔴</w:t>
      </w:r>
      <w:r>
        <w:t xml:space="preserve"> </w:t>
      </w:r>
      <w:proofErr w:type="spellStart"/>
      <w:r>
        <w:t>Erreur</w:t>
      </w:r>
      <w:proofErr w:type="spellEnd"/>
      <w:r>
        <w:t xml:space="preserve"> critique - NullPointerException</w:t>
      </w:r>
    </w:p>
    <w:p w14:paraId="0FB3D2E2" w14:textId="77777777" w:rsidR="00660CA0" w:rsidRDefault="00547F27">
      <w:r>
        <w:t>Code faux :</w:t>
      </w:r>
    </w:p>
    <w:p w14:paraId="00ADDEE1" w14:textId="77777777" w:rsidR="00660CA0" w:rsidRDefault="00547F27">
      <w:r>
        <w:t>String str = null;</w:t>
      </w:r>
      <w:r>
        <w:br/>
        <w:t>System.out.println(str.length()); // Erreur : NullPointerException !</w:t>
      </w:r>
    </w:p>
    <w:p w14:paraId="294C08C0" w14:textId="77777777" w:rsidR="00660CA0" w:rsidRDefault="00547F27">
      <w:r>
        <w:t>Correction :</w:t>
      </w:r>
    </w:p>
    <w:p w14:paraId="64F86B44" w14:textId="77777777" w:rsidR="00660CA0" w:rsidRDefault="00547F27">
      <w:r>
        <w:t>String str = "Hello";</w:t>
      </w:r>
      <w:r>
        <w:br/>
        <w:t>System.out.println(str.length()); // Plus de risque de plantage</w:t>
      </w:r>
    </w:p>
    <w:p w14:paraId="2937F9EA" w14:textId="77777777" w:rsidR="00660CA0" w:rsidRDefault="00547F27">
      <w:pPr>
        <w:pStyle w:val="Titre3"/>
      </w:pPr>
      <w:r w:rsidRPr="00547F27">
        <w:rPr>
          <w:color w:val="F79646" w:themeColor="accent6"/>
        </w:rPr>
        <w:t>🟠</w:t>
      </w:r>
      <w:r>
        <w:t xml:space="preserve"> </w:t>
      </w:r>
      <w:proofErr w:type="spellStart"/>
      <w:r>
        <w:t>Erreur</w:t>
      </w:r>
      <w:proofErr w:type="spellEnd"/>
      <w:r>
        <w:t xml:space="preserve"> </w:t>
      </w:r>
      <w:proofErr w:type="spellStart"/>
      <w:r>
        <w:t>importante</w:t>
      </w:r>
      <w:proofErr w:type="spellEnd"/>
      <w:r>
        <w:t xml:space="preserve"> - Code dupliqué</w:t>
      </w:r>
    </w:p>
    <w:p w14:paraId="637B5EDF" w14:textId="77777777" w:rsidR="00660CA0" w:rsidRDefault="00547F27">
      <w:r>
        <w:t>Code faux :</w:t>
      </w:r>
    </w:p>
    <w:p w14:paraId="0EF37B30" w14:textId="77777777" w:rsidR="00660CA0" w:rsidRDefault="00547F27">
      <w:r>
        <w:t>if (status.equals("OK")) {</w:t>
      </w:r>
      <w:r>
        <w:br/>
        <w:t xml:space="preserve">    System.out.println("Succès");</w:t>
      </w:r>
      <w:r>
        <w:br/>
        <w:t>} else if (status.equals("OK")) {</w:t>
      </w:r>
      <w:r>
        <w:br/>
        <w:t xml:space="preserve">    System.out.println("Succès");</w:t>
      </w:r>
      <w:r>
        <w:br/>
        <w:t>}</w:t>
      </w:r>
    </w:p>
    <w:p w14:paraId="2DC9A2AD" w14:textId="77777777" w:rsidR="00660CA0" w:rsidRDefault="00547F27">
      <w:r>
        <w:lastRenderedPageBreak/>
        <w:t>Correction :</w:t>
      </w:r>
    </w:p>
    <w:p w14:paraId="2B729034" w14:textId="77777777" w:rsidR="00660CA0" w:rsidRDefault="00547F27">
      <w:r>
        <w:t>if (status.equals("OK")) {</w:t>
      </w:r>
      <w:r>
        <w:br/>
        <w:t xml:space="preserve">    System.out.println("Succès");</w:t>
      </w:r>
      <w:r>
        <w:br/>
        <w:t>}</w:t>
      </w:r>
    </w:p>
    <w:p w14:paraId="6512EE0F" w14:textId="77777777" w:rsidR="00660CA0" w:rsidRDefault="00547F27">
      <w:pPr>
        <w:pStyle w:val="Titre3"/>
      </w:pPr>
      <w:r w:rsidRPr="00547F27">
        <w:rPr>
          <w:color w:val="FFC000"/>
        </w:rPr>
        <w:t>🟡</w:t>
      </w:r>
      <w:r>
        <w:t xml:space="preserve"> Avertissement - Importation inutile</w:t>
      </w:r>
    </w:p>
    <w:p w14:paraId="2243A71E" w14:textId="77777777" w:rsidR="00660CA0" w:rsidRDefault="00547F27">
      <w:r>
        <w:t>Code faux :</w:t>
      </w:r>
    </w:p>
    <w:p w14:paraId="186EF26F" w14:textId="77777777" w:rsidR="00660CA0" w:rsidRDefault="00547F27">
      <w:r>
        <w:t>import java.util.List; // Cet import n'est pas utilisé</w:t>
      </w:r>
    </w:p>
    <w:p w14:paraId="73573934" w14:textId="77777777" w:rsidR="00660CA0" w:rsidRDefault="00547F27">
      <w:r>
        <w:t>Correction :</w:t>
      </w:r>
    </w:p>
    <w:p w14:paraId="743A7886" w14:textId="77777777" w:rsidR="00660CA0" w:rsidRDefault="00547F27">
      <w:r>
        <w:t>(Supprimer la ligne inutile)</w:t>
      </w:r>
    </w:p>
    <w:p w14:paraId="022E979B" w14:textId="77777777" w:rsidR="00660CA0" w:rsidRDefault="00547F27">
      <w:pPr>
        <w:pStyle w:val="Titre3"/>
      </w:pPr>
      <w:r>
        <w:t>🟣</w:t>
      </w:r>
      <w:r>
        <w:t xml:space="preserve"> Style de code - Mauvaise convention de nommage</w:t>
      </w:r>
    </w:p>
    <w:p w14:paraId="507AD094" w14:textId="77777777" w:rsidR="00660CA0" w:rsidRDefault="00547F27">
      <w:r>
        <w:t>Code faux :</w:t>
      </w:r>
    </w:p>
    <w:p w14:paraId="12A08B3F" w14:textId="77777777" w:rsidR="00660CA0" w:rsidRDefault="00547F27">
      <w:r>
        <w:t>class maClasse {</w:t>
      </w:r>
      <w:r>
        <w:br/>
        <w:t>}</w:t>
      </w:r>
    </w:p>
    <w:p w14:paraId="340AB353" w14:textId="77777777" w:rsidR="00660CA0" w:rsidRDefault="00547F27">
      <w:r>
        <w:t>Correction :</w:t>
      </w:r>
    </w:p>
    <w:p w14:paraId="198E3CEA" w14:textId="77777777" w:rsidR="00660CA0" w:rsidRDefault="00547F27">
      <w:r>
        <w:t>class MaClasse {</w:t>
      </w:r>
      <w:r>
        <w:br/>
        <w:t>}</w:t>
      </w:r>
    </w:p>
    <w:p w14:paraId="00C3949C" w14:textId="77777777" w:rsidR="00660CA0" w:rsidRDefault="00547F27">
      <w:pPr>
        <w:pStyle w:val="Titre3"/>
      </w:pPr>
      <w:r w:rsidRPr="00547F27">
        <w:rPr>
          <w:color w:val="7030A0"/>
        </w:rPr>
        <w:t>🟢</w:t>
      </w:r>
      <w:r>
        <w:t xml:space="preserve"> Information - Rien à </w:t>
      </w:r>
      <w:r>
        <w:t>corriger</w:t>
      </w:r>
    </w:p>
    <w:p w14:paraId="6A28CF9B" w14:textId="77777777" w:rsidR="00660CA0" w:rsidRDefault="00547F27">
      <w:r>
        <w:t>Code faux :</w:t>
      </w:r>
    </w:p>
    <w:p w14:paraId="3AB14A39" w14:textId="77777777" w:rsidR="00660CA0" w:rsidRDefault="00547F27">
      <w:r>
        <w:t>int x = 10;</w:t>
      </w:r>
      <w:r>
        <w:br/>
        <w:t>System.out.println(x);</w:t>
      </w:r>
    </w:p>
    <w:p w14:paraId="3E7934A3" w14:textId="77777777" w:rsidR="00660CA0" w:rsidRDefault="00547F27">
      <w:r>
        <w:t>Correction :</w:t>
      </w:r>
    </w:p>
    <w:p w14:paraId="4AE53971" w14:textId="77777777" w:rsidR="00660CA0" w:rsidRDefault="00547F27">
      <w:r>
        <w:t>(Aucune correction nécessaire)</w:t>
      </w:r>
    </w:p>
    <w:p w14:paraId="56D970ED" w14:textId="77777777" w:rsidR="00660CA0" w:rsidRDefault="00547F27">
      <w:pPr>
        <w:pStyle w:val="Titre2"/>
      </w:pPr>
      <w:r>
        <w:t>3. Comment corriger les erreurs dans PMD ?</w:t>
      </w:r>
    </w:p>
    <w:p w14:paraId="6ECE1BDF" w14:textId="77777777" w:rsidR="00660CA0" w:rsidRDefault="00547F27">
      <w:r>
        <w:t>1. Cliquer sur la flèche colorée dans l'interface Eclipse pour voir l'erreur.</w:t>
      </w:r>
    </w:p>
    <w:p w14:paraId="741029CD" w14:textId="77777777" w:rsidR="00660CA0" w:rsidRDefault="00547F27">
      <w:r>
        <w:t xml:space="preserve">2. Lire la description de </w:t>
      </w:r>
      <w:r>
        <w:t>l'erreur dans l'onglet "PMD Violations".</w:t>
      </w:r>
    </w:p>
    <w:p w14:paraId="2B209DFA" w14:textId="77777777" w:rsidR="00660CA0" w:rsidRDefault="00547F27">
      <w:r>
        <w:t>3. Appliquer la correction recommandée.</w:t>
      </w:r>
    </w:p>
    <w:p w14:paraId="1D594714" w14:textId="77777777" w:rsidR="00660CA0" w:rsidRDefault="00547F27">
      <w:r>
        <w:t>4. Relancer PMD pour vérifier si tout est corrigé.</w:t>
      </w:r>
    </w:p>
    <w:p w14:paraId="05089A25" w14:textId="77777777" w:rsidR="00660CA0" w:rsidRDefault="00547F27">
      <w:pPr>
        <w:pStyle w:val="Titre2"/>
      </w:pPr>
      <w:r>
        <w:lastRenderedPageBreak/>
        <w:t>Conclusion</w:t>
      </w:r>
    </w:p>
    <w:p w14:paraId="360E22AF" w14:textId="77777777" w:rsidR="00660CA0" w:rsidRDefault="00547F27">
      <w:r>
        <w:t>PMD est un outil puissant pour détecter et corriger les erreurs dans le code Java. Il est important de prioriser les erreurs critiques (rouge, orange) et d'adopter les bonnes pratiques pour améliorer la qualité du code.</w:t>
      </w:r>
    </w:p>
    <w:sectPr w:rsidR="00660C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50789935">
    <w:abstractNumId w:val="8"/>
  </w:num>
  <w:num w:numId="2" w16cid:durableId="1512722361">
    <w:abstractNumId w:val="6"/>
  </w:num>
  <w:num w:numId="3" w16cid:durableId="818618178">
    <w:abstractNumId w:val="5"/>
  </w:num>
  <w:num w:numId="4" w16cid:durableId="2106537684">
    <w:abstractNumId w:val="4"/>
  </w:num>
  <w:num w:numId="5" w16cid:durableId="1632440853">
    <w:abstractNumId w:val="7"/>
  </w:num>
  <w:num w:numId="6" w16cid:durableId="1807775759">
    <w:abstractNumId w:val="3"/>
  </w:num>
  <w:num w:numId="7" w16cid:durableId="177428838">
    <w:abstractNumId w:val="2"/>
  </w:num>
  <w:num w:numId="8" w16cid:durableId="982125261">
    <w:abstractNumId w:val="1"/>
  </w:num>
  <w:num w:numId="9" w16cid:durableId="68093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F27"/>
    <w:rsid w:val="00660CA0"/>
    <w:rsid w:val="00912C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4CAE9C5-63D9-4701-B5C5-701BE7D2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360</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Grandry Adrien</cp:lastModifiedBy>
  <cp:revision>2</cp:revision>
  <dcterms:created xsi:type="dcterms:W3CDTF">2013-12-23T23:15:00Z</dcterms:created>
  <dcterms:modified xsi:type="dcterms:W3CDTF">2025-03-11T09:47:00Z</dcterms:modified>
  <cp:category/>
</cp:coreProperties>
</file>